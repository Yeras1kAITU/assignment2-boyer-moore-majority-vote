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56D5A" w14:textId="122D9294" w:rsidR="000F4038" w:rsidRDefault="00000000">
      <w:pPr>
        <w:pStyle w:val="1"/>
        <w:rPr>
          <w:rFonts w:ascii="Times New Roman" w:hAnsi="Times New Roman" w:cs="Times New Roman"/>
          <w:sz w:val="36"/>
          <w:szCs w:val="36"/>
        </w:rPr>
      </w:pPr>
      <w:r w:rsidRPr="007D3548">
        <w:rPr>
          <w:rFonts w:ascii="Times New Roman" w:hAnsi="Times New Roman" w:cs="Times New Roman"/>
          <w:sz w:val="36"/>
          <w:szCs w:val="36"/>
        </w:rPr>
        <w:t>PEER ANALYSIS (PART 2 – CROSS-REVIEW)</w:t>
      </w:r>
    </w:p>
    <w:p w14:paraId="6DE1719A" w14:textId="02BD612D" w:rsidR="00F235EA" w:rsidRPr="00F235EA" w:rsidRDefault="00F235EA" w:rsidP="00F235EA">
      <w:pPr>
        <w:rPr>
          <w:rFonts w:ascii="Times New Roman" w:hAnsi="Times New Roman" w:cs="Times New Roman"/>
          <w:sz w:val="28"/>
          <w:szCs w:val="28"/>
        </w:rPr>
      </w:pPr>
      <w:r w:rsidRPr="00F235EA">
        <w:rPr>
          <w:rFonts w:ascii="Times New Roman" w:hAnsi="Times New Roman" w:cs="Times New Roman"/>
          <w:b/>
          <w:bCs/>
          <w:sz w:val="28"/>
          <w:szCs w:val="28"/>
        </w:rPr>
        <w:t>Yerassyl Ibrayev</w:t>
      </w:r>
      <w:r w:rsidRPr="00F235EA">
        <w:rPr>
          <w:rFonts w:ascii="Times New Roman" w:hAnsi="Times New Roman" w:cs="Times New Roman"/>
          <w:sz w:val="28"/>
          <w:szCs w:val="28"/>
        </w:rPr>
        <w:t xml:space="preserve"> about </w:t>
      </w:r>
      <w:r w:rsidRPr="00F235EA">
        <w:rPr>
          <w:rFonts w:ascii="Times New Roman" w:hAnsi="Times New Roman" w:cs="Times New Roman"/>
          <w:b/>
          <w:bCs/>
          <w:sz w:val="28"/>
          <w:szCs w:val="28"/>
        </w:rPr>
        <w:t>Albek Gusmanov’s</w:t>
      </w:r>
      <w:r w:rsidRPr="00F235EA">
        <w:rPr>
          <w:rFonts w:ascii="Times New Roman" w:hAnsi="Times New Roman" w:cs="Times New Roman"/>
          <w:sz w:val="28"/>
          <w:szCs w:val="28"/>
        </w:rPr>
        <w:t xml:space="preserve"> implementation</w:t>
      </w:r>
    </w:p>
    <w:p w14:paraId="13C0DC95" w14:textId="77777777" w:rsidR="000F4038" w:rsidRPr="007D3548" w:rsidRDefault="00000000">
      <w:pPr>
        <w:pStyle w:val="21"/>
        <w:rPr>
          <w:rFonts w:ascii="Times New Roman" w:hAnsi="Times New Roman" w:cs="Times New Roman"/>
          <w:sz w:val="32"/>
          <w:szCs w:val="32"/>
        </w:rPr>
      </w:pPr>
      <w:r w:rsidRPr="007D3548">
        <w:rPr>
          <w:rFonts w:ascii="Times New Roman" w:hAnsi="Times New Roman" w:cs="Times New Roman"/>
          <w:sz w:val="32"/>
          <w:szCs w:val="32"/>
        </w:rPr>
        <w:t>Partner’s Implementation</w:t>
      </w:r>
    </w:p>
    <w:p w14:paraId="68DAED29" w14:textId="71B41D00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Algorithm: Kadane’s Algorithm (Maximum Subarray Problem)</w:t>
      </w:r>
      <w:r w:rsidRPr="007D3548">
        <w:rPr>
          <w:rFonts w:ascii="Times New Roman" w:hAnsi="Times New Roman" w:cs="Times New Roman"/>
          <w:sz w:val="28"/>
          <w:szCs w:val="28"/>
        </w:rPr>
        <w:br/>
        <w:t>File: KadaneAlgorithm.java</w:t>
      </w:r>
    </w:p>
    <w:p w14:paraId="31C91E1B" w14:textId="77777777" w:rsidR="000F4038" w:rsidRPr="007D3548" w:rsidRDefault="00000000">
      <w:pPr>
        <w:pStyle w:val="21"/>
        <w:rPr>
          <w:rFonts w:ascii="Times New Roman" w:hAnsi="Times New Roman" w:cs="Times New Roman"/>
          <w:sz w:val="32"/>
          <w:szCs w:val="32"/>
        </w:rPr>
      </w:pPr>
      <w:r w:rsidRPr="007D3548">
        <w:rPr>
          <w:rFonts w:ascii="Times New Roman" w:hAnsi="Times New Roman" w:cs="Times New Roman"/>
          <w:sz w:val="32"/>
          <w:szCs w:val="32"/>
        </w:rPr>
        <w:t>1. Asymptotic Complexity Analysis</w:t>
      </w:r>
    </w:p>
    <w:p w14:paraId="0B94ADFB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1.1 Time Complexity</w:t>
      </w:r>
    </w:p>
    <w:p w14:paraId="61E32430" w14:textId="77777777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Kadane’s Algorithm iterates once through the array, updating two main variables — maxEndingHere and maxSoFar — using simple comparisons and additions.</w:t>
      </w:r>
      <w:r w:rsidRPr="007D3548">
        <w:rPr>
          <w:rFonts w:ascii="Times New Roman" w:hAnsi="Times New Roman" w:cs="Times New Roman"/>
          <w:sz w:val="28"/>
          <w:szCs w:val="28"/>
        </w:rPr>
        <w:br/>
        <w:t>It keeps track of start and end indices for the maximum subarray.</w:t>
      </w:r>
      <w:r w:rsidRPr="007D3548">
        <w:rPr>
          <w:rFonts w:ascii="Times New Roman" w:hAnsi="Times New Roman" w:cs="Times New Roman"/>
          <w:sz w:val="28"/>
          <w:szCs w:val="28"/>
        </w:rPr>
        <w:br/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Best Case (Ω(n)): Even if the array is already optimal (e.g., all positive numbers), the algorithm must scan all elements once. </w:t>
      </w:r>
      <w:r w:rsidRPr="007D3548">
        <w:rPr>
          <w:rFonts w:ascii="Cambria Math" w:hAnsi="Cambria Math" w:cs="Cambria Math"/>
          <w:sz w:val="28"/>
          <w:szCs w:val="28"/>
        </w:rPr>
        <w:t>⇒</w:t>
      </w:r>
      <w:r w:rsidRPr="007D3548">
        <w:rPr>
          <w:rFonts w:ascii="Times New Roman" w:hAnsi="Times New Roman" w:cs="Times New Roman"/>
          <w:sz w:val="28"/>
          <w:szCs w:val="28"/>
        </w:rPr>
        <w:t xml:space="preserve"> Ω(n)</w:t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Average Case (Θ(n)): For typical random input, Kadane’s still executes a single loop with a constant number of operations per element. </w:t>
      </w:r>
      <w:r w:rsidRPr="007D3548">
        <w:rPr>
          <w:rFonts w:ascii="Cambria Math" w:hAnsi="Cambria Math" w:cs="Cambria Math"/>
          <w:sz w:val="28"/>
          <w:szCs w:val="28"/>
        </w:rPr>
        <w:t>⇒</w:t>
      </w:r>
      <w:r w:rsidRPr="007D3548">
        <w:rPr>
          <w:rFonts w:ascii="Times New Roman" w:hAnsi="Times New Roman" w:cs="Times New Roman"/>
          <w:sz w:val="28"/>
          <w:szCs w:val="28"/>
        </w:rPr>
        <w:t xml:space="preserve"> Θ(n)</w:t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Worst Case (O(n)): Even when all numbers are negative or fluctuating, Kadane’s still processes each element exactly once. </w:t>
      </w:r>
      <w:r w:rsidRPr="007D3548">
        <w:rPr>
          <w:rFonts w:ascii="Cambria Math" w:hAnsi="Cambria Math" w:cs="Cambria Math"/>
          <w:sz w:val="28"/>
          <w:szCs w:val="28"/>
        </w:rPr>
        <w:t>⇒</w:t>
      </w:r>
      <w:r w:rsidRPr="007D3548">
        <w:rPr>
          <w:rFonts w:ascii="Times New Roman" w:hAnsi="Times New Roman" w:cs="Times New Roman"/>
          <w:sz w:val="28"/>
          <w:szCs w:val="28"/>
        </w:rPr>
        <w:t xml:space="preserve"> O(n)</w:t>
      </w:r>
      <w:r w:rsidRPr="007D3548">
        <w:rPr>
          <w:rFonts w:ascii="Times New Roman" w:hAnsi="Times New Roman" w:cs="Times New Roman"/>
          <w:sz w:val="28"/>
          <w:szCs w:val="28"/>
        </w:rPr>
        <w:br/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Final Time Complexity: </w:t>
      </w:r>
      <w:r w:rsidRPr="007D3548">
        <w:rPr>
          <w:rFonts w:ascii="Times New Roman" w:hAnsi="Times New Roman" w:cs="Times New Roman"/>
          <w:b/>
          <w:bCs/>
          <w:sz w:val="28"/>
          <w:szCs w:val="28"/>
        </w:rPr>
        <w:t xml:space="preserve">T(n) = c·n + k </w:t>
      </w:r>
      <w:r w:rsidRPr="007D3548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7D3548">
        <w:rPr>
          <w:rFonts w:ascii="Times New Roman" w:hAnsi="Times New Roman" w:cs="Times New Roman"/>
          <w:b/>
          <w:bCs/>
          <w:sz w:val="28"/>
          <w:szCs w:val="28"/>
        </w:rPr>
        <w:t xml:space="preserve"> O(n), Θ(n), Ω(n)</w:t>
      </w:r>
      <w:r w:rsidRPr="007D3548">
        <w:rPr>
          <w:rFonts w:ascii="Times New Roman" w:hAnsi="Times New Roman" w:cs="Times New Roman"/>
          <w:sz w:val="28"/>
          <w:szCs w:val="28"/>
        </w:rPr>
        <w:br/>
      </w:r>
    </w:p>
    <w:p w14:paraId="61F03381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1.2 Space Complexity</w:t>
      </w:r>
    </w:p>
    <w:p w14:paraId="56F4D58C" w14:textId="77777777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Kadane’s Algorithm maintains a fixed number of scalar variables.</w:t>
      </w:r>
      <w:r w:rsidRPr="007D3548">
        <w:rPr>
          <w:rFonts w:ascii="Times New Roman" w:hAnsi="Times New Roman" w:cs="Times New Roman"/>
          <w:sz w:val="28"/>
          <w:szCs w:val="28"/>
        </w:rPr>
        <w:br/>
        <w:t>No auxiliary arrays, recursion stacks, or data structures are used.</w:t>
      </w:r>
      <w:r w:rsidRPr="007D3548">
        <w:rPr>
          <w:rFonts w:ascii="Times New Roman" w:hAnsi="Times New Roman" w:cs="Times New Roman"/>
          <w:sz w:val="28"/>
          <w:szCs w:val="28"/>
        </w:rPr>
        <w:br/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Auxiliary Space = </w:t>
      </w:r>
      <w:proofErr w:type="gramStart"/>
      <w:r w:rsidRPr="007D354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D3548">
        <w:rPr>
          <w:rFonts w:ascii="Times New Roman" w:hAnsi="Times New Roman" w:cs="Times New Roman"/>
          <w:sz w:val="28"/>
          <w:szCs w:val="28"/>
        </w:rPr>
        <w:t>1).</w:t>
      </w:r>
      <w:r w:rsidRPr="007D3548">
        <w:rPr>
          <w:rFonts w:ascii="Times New Roman" w:hAnsi="Times New Roman" w:cs="Times New Roman"/>
          <w:sz w:val="28"/>
          <w:szCs w:val="28"/>
        </w:rPr>
        <w:br/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The </w:t>
      </w:r>
      <w:proofErr w:type="gramStart"/>
      <w:r w:rsidRPr="007D3548">
        <w:rPr>
          <w:rFonts w:ascii="Times New Roman" w:hAnsi="Times New Roman" w:cs="Times New Roman"/>
          <w:sz w:val="28"/>
          <w:szCs w:val="28"/>
        </w:rPr>
        <w:t>performanceTracker</w:t>
      </w:r>
      <w:proofErr w:type="gramEnd"/>
      <w:r w:rsidRPr="007D3548">
        <w:rPr>
          <w:rFonts w:ascii="Times New Roman" w:hAnsi="Times New Roman" w:cs="Times New Roman"/>
          <w:sz w:val="28"/>
          <w:szCs w:val="28"/>
        </w:rPr>
        <w:t xml:space="preserve"> adds constant overhead, not dependent on input size.</w:t>
      </w:r>
      <w:r w:rsidRPr="007D3548">
        <w:rPr>
          <w:rFonts w:ascii="Times New Roman" w:hAnsi="Times New Roman" w:cs="Times New Roman"/>
          <w:sz w:val="28"/>
          <w:szCs w:val="28"/>
        </w:rPr>
        <w:br/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Final Space Complexity: </w:t>
      </w:r>
      <w:r w:rsidRPr="007D3548">
        <w:rPr>
          <w:rFonts w:ascii="Times New Roman" w:hAnsi="Times New Roman" w:cs="Times New Roman"/>
          <w:b/>
          <w:bCs/>
          <w:sz w:val="28"/>
          <w:szCs w:val="28"/>
        </w:rPr>
        <w:t xml:space="preserve">S(n) = </w:t>
      </w:r>
      <w:proofErr w:type="gramStart"/>
      <w:r w:rsidRPr="007D3548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7D3548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7D3548">
        <w:rPr>
          <w:rFonts w:ascii="Times New Roman" w:hAnsi="Times New Roman" w:cs="Times New Roman"/>
          <w:sz w:val="28"/>
          <w:szCs w:val="28"/>
        </w:rPr>
        <w:br/>
      </w:r>
    </w:p>
    <w:p w14:paraId="09B1351A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lastRenderedPageBreak/>
        <w:t>1.3 Recurrence Relation</w:t>
      </w:r>
    </w:p>
    <w:p w14:paraId="6E4EE6BB" w14:textId="77777777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Kadane’s Algorithm is iterative, not recursive. However, theoretically it can be represented as:</w:t>
      </w:r>
      <w:r w:rsidRPr="007D3548">
        <w:rPr>
          <w:rFonts w:ascii="Times New Roman" w:hAnsi="Times New Roman" w:cs="Times New Roman"/>
          <w:sz w:val="28"/>
          <w:szCs w:val="28"/>
        </w:rPr>
        <w:br/>
      </w:r>
      <w:r w:rsidRPr="007D3548">
        <w:rPr>
          <w:rFonts w:ascii="Times New Roman" w:hAnsi="Times New Roman" w:cs="Times New Roman"/>
          <w:b/>
          <w:bCs/>
          <w:sz w:val="28"/>
          <w:szCs w:val="28"/>
        </w:rPr>
        <w:t xml:space="preserve">T(n) = T(n-1) + </w:t>
      </w:r>
      <w:proofErr w:type="gramStart"/>
      <w:r w:rsidRPr="007D3548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7D3548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7D354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D3548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7D3548">
        <w:rPr>
          <w:rFonts w:ascii="Times New Roman" w:hAnsi="Times New Roman" w:cs="Times New Roman"/>
          <w:b/>
          <w:bCs/>
          <w:sz w:val="28"/>
          <w:szCs w:val="28"/>
        </w:rPr>
        <w:t xml:space="preserve"> T(n) = O(n)</w:t>
      </w:r>
      <w:r w:rsidRPr="007D3548">
        <w:rPr>
          <w:rFonts w:ascii="Times New Roman" w:hAnsi="Times New Roman" w:cs="Times New Roman"/>
          <w:sz w:val="28"/>
          <w:szCs w:val="28"/>
        </w:rPr>
        <w:br/>
      </w:r>
    </w:p>
    <w:p w14:paraId="63F68E4A" w14:textId="77777777" w:rsidR="000F4038" w:rsidRPr="007D3548" w:rsidRDefault="00000000">
      <w:pPr>
        <w:pStyle w:val="21"/>
        <w:rPr>
          <w:rFonts w:ascii="Times New Roman" w:hAnsi="Times New Roman" w:cs="Times New Roman"/>
          <w:sz w:val="32"/>
          <w:szCs w:val="32"/>
        </w:rPr>
      </w:pPr>
      <w:r w:rsidRPr="007D3548">
        <w:rPr>
          <w:rFonts w:ascii="Times New Roman" w:hAnsi="Times New Roman" w:cs="Times New Roman"/>
          <w:sz w:val="32"/>
          <w:szCs w:val="32"/>
        </w:rPr>
        <w:t>2. Code Review &amp; Optimization</w:t>
      </w:r>
    </w:p>
    <w:p w14:paraId="04BD9E8E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2.1 Inefficiency Detection</w:t>
      </w:r>
    </w:p>
    <w:p w14:paraId="1924A880" w14:textId="77777777" w:rsidR="007D3548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548">
        <w:rPr>
          <w:rFonts w:ascii="Times New Roman" w:hAnsi="Times New Roman" w:cs="Times New Roman"/>
          <w:sz w:val="28"/>
          <w:szCs w:val="28"/>
        </w:rPr>
        <w:t>Strengths:</w:t>
      </w:r>
      <w:r w:rsidRPr="007D3548">
        <w:rPr>
          <w:rFonts w:ascii="Times New Roman" w:hAnsi="Times New Roman" w:cs="Times New Roman"/>
          <w:sz w:val="28"/>
          <w:szCs w:val="28"/>
        </w:rPr>
        <w:br/>
        <w:t>- Efficient use of variables — no redundant structures.</w:t>
      </w:r>
      <w:r w:rsidRPr="007D3548">
        <w:rPr>
          <w:rFonts w:ascii="Times New Roman" w:hAnsi="Times New Roman" w:cs="Times New Roman"/>
          <w:sz w:val="28"/>
          <w:szCs w:val="28"/>
        </w:rPr>
        <w:br/>
        <w:t>- Clear tracking of comparisons and array accesses.</w:t>
      </w:r>
      <w:r w:rsidRPr="007D3548">
        <w:rPr>
          <w:rFonts w:ascii="Times New Roman" w:hAnsi="Times New Roman" w:cs="Times New Roman"/>
          <w:sz w:val="28"/>
          <w:szCs w:val="28"/>
        </w:rPr>
        <w:br/>
        <w:t>- Defensive programming and modularity.</w:t>
      </w:r>
    </w:p>
    <w:p w14:paraId="79784FC0" w14:textId="1FD8375B" w:rsidR="000F4038" w:rsidRPr="007D3548" w:rsidRDefault="007D3548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Minor inefficiencies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- Did not detect</w:t>
      </w:r>
      <w:r w:rsidR="00000000" w:rsidRPr="007D3548">
        <w:rPr>
          <w:rFonts w:ascii="Times New Roman" w:hAnsi="Times New Roman" w:cs="Times New Roman"/>
          <w:sz w:val="28"/>
          <w:szCs w:val="28"/>
        </w:rPr>
        <w:br/>
      </w:r>
    </w:p>
    <w:p w14:paraId="1798725D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2.2 Time Complexity Improvements</w:t>
      </w:r>
    </w:p>
    <w:p w14:paraId="4E6805C4" w14:textId="165A3BBC" w:rsidR="000F4038" w:rsidRPr="007D3548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548">
        <w:rPr>
          <w:rFonts w:ascii="Times New Roman" w:hAnsi="Times New Roman" w:cs="Times New Roman"/>
          <w:sz w:val="28"/>
          <w:szCs w:val="28"/>
        </w:rPr>
        <w:t>Kadane’s Algorithm already achieves optimal O(n) time.</w:t>
      </w:r>
      <w:r w:rsidRPr="007D3548">
        <w:rPr>
          <w:rFonts w:ascii="Times New Roman" w:hAnsi="Times New Roman" w:cs="Times New Roman"/>
          <w:sz w:val="28"/>
          <w:szCs w:val="28"/>
        </w:rPr>
        <w:br/>
      </w:r>
      <w:r w:rsidRPr="007D3548">
        <w:rPr>
          <w:rFonts w:ascii="Times New Roman" w:hAnsi="Times New Roman" w:cs="Times New Roman"/>
          <w:sz w:val="28"/>
          <w:szCs w:val="28"/>
        </w:rPr>
        <w:br/>
        <w:t>Micro-optimizations include:</w:t>
      </w:r>
      <w:r w:rsidRPr="007D3548">
        <w:rPr>
          <w:rFonts w:ascii="Times New Roman" w:hAnsi="Times New Roman" w:cs="Times New Roman"/>
          <w:sz w:val="28"/>
          <w:szCs w:val="28"/>
        </w:rPr>
        <w:br/>
        <w:t>- Reducing redundant condition checks.</w:t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- Using </w:t>
      </w:r>
      <w:proofErr w:type="spellStart"/>
      <w:proofErr w:type="gramStart"/>
      <w:r w:rsidRPr="007D3548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7D35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548">
        <w:rPr>
          <w:rFonts w:ascii="Times New Roman" w:hAnsi="Times New Roman" w:cs="Times New Roman"/>
          <w:sz w:val="28"/>
          <w:szCs w:val="28"/>
        </w:rPr>
        <w:t>) to simplify logic.</w:t>
      </w:r>
    </w:p>
    <w:p w14:paraId="07B221F3" w14:textId="1EB24E40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Example:</w:t>
      </w:r>
      <w:r w:rsidRPr="007D354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D3548">
        <w:rPr>
          <w:rFonts w:ascii="Times New Roman" w:hAnsi="Times New Roman" w:cs="Times New Roman"/>
          <w:sz w:val="28"/>
          <w:szCs w:val="28"/>
        </w:rPr>
        <w:t>maxEndingHere</w:t>
      </w:r>
      <w:proofErr w:type="spellEnd"/>
      <w:r w:rsidRPr="007D35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3548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7D35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354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7D354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D3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3548">
        <w:rPr>
          <w:rFonts w:ascii="Times New Roman" w:hAnsi="Times New Roman" w:cs="Times New Roman"/>
          <w:sz w:val="28"/>
          <w:szCs w:val="28"/>
        </w:rPr>
        <w:t>], maxEndingHere + nums[i]);</w:t>
      </w:r>
      <w:r w:rsidRPr="007D3548">
        <w:rPr>
          <w:rFonts w:ascii="Times New Roman" w:hAnsi="Times New Roman" w:cs="Times New Roman"/>
          <w:sz w:val="28"/>
          <w:szCs w:val="28"/>
        </w:rPr>
        <w:br/>
        <w:t>if (maxEndingHere &gt; maxSoFar) {</w:t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    maxSoFar = maxEndingHere;</w:t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    start = tempStart;</w:t>
      </w:r>
      <w:r w:rsidRPr="007D3548">
        <w:rPr>
          <w:rFonts w:ascii="Times New Roman" w:hAnsi="Times New Roman" w:cs="Times New Roman"/>
          <w:sz w:val="28"/>
          <w:szCs w:val="28"/>
        </w:rPr>
        <w:br/>
        <w:t xml:space="preserve">    end = </w:t>
      </w:r>
      <w:proofErr w:type="spellStart"/>
      <w:r w:rsidRPr="007D3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3548">
        <w:rPr>
          <w:rFonts w:ascii="Times New Roman" w:hAnsi="Times New Roman" w:cs="Times New Roman"/>
          <w:sz w:val="28"/>
          <w:szCs w:val="28"/>
        </w:rPr>
        <w:t>;}</w:t>
      </w:r>
      <w:r w:rsidRPr="007D3548">
        <w:rPr>
          <w:rFonts w:ascii="Times New Roman" w:hAnsi="Times New Roman" w:cs="Times New Roman"/>
          <w:sz w:val="28"/>
          <w:szCs w:val="28"/>
        </w:rPr>
        <w:br/>
      </w:r>
    </w:p>
    <w:p w14:paraId="57CD1069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lastRenderedPageBreak/>
        <w:t>2.3 Space Complexity Improvements</w:t>
      </w:r>
    </w:p>
    <w:p w14:paraId="70FB81A1" w14:textId="77777777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Space usage is already minimal (O(1)).</w:t>
      </w:r>
      <w:r w:rsidRPr="007D3548">
        <w:rPr>
          <w:rFonts w:ascii="Times New Roman" w:hAnsi="Times New Roman" w:cs="Times New Roman"/>
          <w:sz w:val="28"/>
          <w:szCs w:val="28"/>
        </w:rPr>
        <w:br/>
        <w:t>performanceTracker can be static if instance-specific data is unnecessary.</w:t>
      </w:r>
      <w:r w:rsidRPr="007D3548">
        <w:rPr>
          <w:rFonts w:ascii="Times New Roman" w:hAnsi="Times New Roman" w:cs="Times New Roman"/>
          <w:sz w:val="28"/>
          <w:szCs w:val="28"/>
        </w:rPr>
        <w:br/>
      </w:r>
    </w:p>
    <w:p w14:paraId="7BA8F67F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2.4 Code Quality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4038" w:rsidRPr="007D3548" w14:paraId="5D3AAE5A" w14:textId="77777777" w:rsidTr="000F4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054D77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4320" w:type="dxa"/>
          </w:tcPr>
          <w:p w14:paraId="1279944B" w14:textId="77777777" w:rsidR="000F4038" w:rsidRPr="007D354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</w:tr>
      <w:tr w:rsidR="000F4038" w:rsidRPr="007D3548" w14:paraId="6148C6E7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86189B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Readability</w:t>
            </w:r>
          </w:p>
        </w:tc>
        <w:tc>
          <w:tcPr>
            <w:tcW w:w="4320" w:type="dxa"/>
          </w:tcPr>
          <w:p w14:paraId="1F6ADA63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Excellent — clear variable names and Javadoc comments</w:t>
            </w:r>
          </w:p>
        </w:tc>
      </w:tr>
      <w:tr w:rsidR="000F4038" w:rsidRPr="007D3548" w14:paraId="51C81BD4" w14:textId="77777777" w:rsidTr="000F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037BF0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Maintainability</w:t>
            </w:r>
          </w:p>
        </w:tc>
        <w:tc>
          <w:tcPr>
            <w:tcW w:w="4320" w:type="dxa"/>
          </w:tcPr>
          <w:p w14:paraId="60B66EDE" w14:textId="05293843" w:rsidR="000F4038" w:rsidRPr="007D35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0F4038" w:rsidRPr="007D3548" w14:paraId="4154FDEA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E08469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Modularity</w:t>
            </w:r>
          </w:p>
        </w:tc>
        <w:tc>
          <w:tcPr>
            <w:tcW w:w="4320" w:type="dxa"/>
          </w:tcPr>
          <w:p w14:paraId="3444754E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Good, but a shared helper would reduce redundancy</w:t>
            </w:r>
          </w:p>
        </w:tc>
      </w:tr>
      <w:tr w:rsidR="000F4038" w:rsidRPr="007D3548" w14:paraId="17E52798" w14:textId="77777777" w:rsidTr="000F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9DC5E8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Documentation</w:t>
            </w:r>
          </w:p>
        </w:tc>
        <w:tc>
          <w:tcPr>
            <w:tcW w:w="4320" w:type="dxa"/>
          </w:tcPr>
          <w:p w14:paraId="63BE558E" w14:textId="77777777" w:rsidR="000F4038" w:rsidRPr="007D35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Very good; includes complexity annotations</w:t>
            </w:r>
          </w:p>
        </w:tc>
      </w:tr>
      <w:tr w:rsidR="000F4038" w:rsidRPr="007D3548" w14:paraId="373DD44D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2CA120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Naming conventions</w:t>
            </w:r>
          </w:p>
        </w:tc>
        <w:tc>
          <w:tcPr>
            <w:tcW w:w="4320" w:type="dxa"/>
          </w:tcPr>
          <w:p w14:paraId="442E173A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Consistent with Java standards</w:t>
            </w:r>
          </w:p>
        </w:tc>
      </w:tr>
    </w:tbl>
    <w:p w14:paraId="5A066BB5" w14:textId="38E59CA4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Overall Code Quality: 9</w:t>
      </w:r>
      <w:r w:rsidR="00DA53E7">
        <w:rPr>
          <w:rFonts w:ascii="Times New Roman" w:hAnsi="Times New Roman" w:cs="Times New Roman"/>
          <w:sz w:val="28"/>
          <w:szCs w:val="28"/>
        </w:rPr>
        <w:t>.5/10</w:t>
      </w:r>
    </w:p>
    <w:p w14:paraId="435EE182" w14:textId="77777777" w:rsidR="000F4038" w:rsidRPr="007D3548" w:rsidRDefault="00000000">
      <w:pPr>
        <w:pStyle w:val="21"/>
        <w:rPr>
          <w:rFonts w:ascii="Times New Roman" w:hAnsi="Times New Roman" w:cs="Times New Roman"/>
          <w:sz w:val="32"/>
          <w:szCs w:val="32"/>
        </w:rPr>
      </w:pPr>
      <w:r w:rsidRPr="007D3548">
        <w:rPr>
          <w:rFonts w:ascii="Times New Roman" w:hAnsi="Times New Roman" w:cs="Times New Roman"/>
          <w:sz w:val="32"/>
          <w:szCs w:val="32"/>
        </w:rPr>
        <w:t>3. Empirical Validation</w:t>
      </w:r>
    </w:p>
    <w:p w14:paraId="29FE2181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3.1 Benchmark Configuration</w:t>
      </w:r>
    </w:p>
    <w:p w14:paraId="15580D36" w14:textId="77777777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Benchmark Results (excerpt from partner’s data):</w:t>
      </w: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F4038" w:rsidRPr="007D3548" w14:paraId="0A67EF61" w14:textId="77777777" w:rsidTr="000F4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FF7EB2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Input Size (n)</w:t>
            </w:r>
          </w:p>
        </w:tc>
        <w:tc>
          <w:tcPr>
            <w:tcW w:w="2160" w:type="dxa"/>
          </w:tcPr>
          <w:p w14:paraId="7DAC67B3" w14:textId="77777777" w:rsidR="000F4038" w:rsidRPr="007D354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Avg Time (ns)</w:t>
            </w:r>
          </w:p>
        </w:tc>
        <w:tc>
          <w:tcPr>
            <w:tcW w:w="2160" w:type="dxa"/>
          </w:tcPr>
          <w:p w14:paraId="5A1333BD" w14:textId="77777777" w:rsidR="000F4038" w:rsidRPr="007D354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Comparisons/n</w:t>
            </w:r>
          </w:p>
        </w:tc>
        <w:tc>
          <w:tcPr>
            <w:tcW w:w="2160" w:type="dxa"/>
          </w:tcPr>
          <w:p w14:paraId="2DB4C14A" w14:textId="77777777" w:rsidR="000F4038" w:rsidRPr="007D354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Accesses/n</w:t>
            </w:r>
          </w:p>
        </w:tc>
      </w:tr>
      <w:tr w:rsidR="000F4038" w:rsidRPr="007D3548" w14:paraId="4C13CCC9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AA1C61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60" w:type="dxa"/>
          </w:tcPr>
          <w:p w14:paraId="490F9B97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9,650</w:t>
            </w:r>
          </w:p>
        </w:tc>
        <w:tc>
          <w:tcPr>
            <w:tcW w:w="2160" w:type="dxa"/>
          </w:tcPr>
          <w:p w14:paraId="76D0CE7D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1.98</w:t>
            </w:r>
          </w:p>
        </w:tc>
        <w:tc>
          <w:tcPr>
            <w:tcW w:w="2160" w:type="dxa"/>
          </w:tcPr>
          <w:p w14:paraId="438E7B0F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</w:tr>
      <w:tr w:rsidR="000F4038" w:rsidRPr="007D3548" w14:paraId="370667E6" w14:textId="77777777" w:rsidTr="000F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A408CC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60" w:type="dxa"/>
          </w:tcPr>
          <w:p w14:paraId="65F2426A" w14:textId="77777777" w:rsidR="000F4038" w:rsidRPr="007D35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31,050</w:t>
            </w:r>
          </w:p>
        </w:tc>
        <w:tc>
          <w:tcPr>
            <w:tcW w:w="2160" w:type="dxa"/>
          </w:tcPr>
          <w:p w14:paraId="19EAC137" w14:textId="77777777" w:rsidR="000F4038" w:rsidRPr="007D35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  <w:tc>
          <w:tcPr>
            <w:tcW w:w="2160" w:type="dxa"/>
          </w:tcPr>
          <w:p w14:paraId="5E031340" w14:textId="77777777" w:rsidR="000F4038" w:rsidRPr="007D35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</w:tr>
      <w:tr w:rsidR="000F4038" w:rsidRPr="007D3548" w14:paraId="59D78B8E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CCC0BE" w14:textId="6E6D5DEE" w:rsidR="00DA53E7" w:rsidRPr="00DA53E7" w:rsidRDefault="0000000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  <w:tc>
          <w:tcPr>
            <w:tcW w:w="2160" w:type="dxa"/>
          </w:tcPr>
          <w:p w14:paraId="490AF8DD" w14:textId="74B96F77" w:rsidR="00DA53E7" w:rsidRPr="00DA53E7" w:rsidRDefault="00000000" w:rsidP="00DA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44,800</w:t>
            </w:r>
          </w:p>
        </w:tc>
        <w:tc>
          <w:tcPr>
            <w:tcW w:w="2160" w:type="dxa"/>
          </w:tcPr>
          <w:p w14:paraId="44FA06D5" w14:textId="08F619C0" w:rsidR="00DA53E7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  <w:tc>
          <w:tcPr>
            <w:tcW w:w="2160" w:type="dxa"/>
          </w:tcPr>
          <w:p w14:paraId="46E4FD55" w14:textId="1E123920" w:rsidR="00DA53E7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</w:tr>
      <w:tr w:rsidR="00DA53E7" w:rsidRPr="007D3548" w14:paraId="144D99C7" w14:textId="77777777" w:rsidTr="000F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B89C7A" w14:textId="22502822" w:rsidR="00DA53E7" w:rsidRPr="007D3548" w:rsidRDefault="00DA5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  <w:tc>
          <w:tcPr>
            <w:tcW w:w="2160" w:type="dxa"/>
          </w:tcPr>
          <w:p w14:paraId="1257C805" w14:textId="1680EF0E" w:rsidR="00DA53E7" w:rsidRPr="007D3548" w:rsidRDefault="00DA53E7" w:rsidP="00DA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60" w:type="dxa"/>
          </w:tcPr>
          <w:p w14:paraId="4CA1172C" w14:textId="418865E9" w:rsidR="00DA53E7" w:rsidRPr="007D3548" w:rsidRDefault="00DA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60" w:type="dxa"/>
          </w:tcPr>
          <w:p w14:paraId="5B02C508" w14:textId="14ACE28C" w:rsidR="00DA53E7" w:rsidRPr="007D3548" w:rsidRDefault="00DA5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DA53E7" w:rsidRPr="007D3548" w14:paraId="5754FEB6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C09140" w14:textId="0C9E4DC9" w:rsidR="00DA53E7" w:rsidRPr="007D3548" w:rsidRDefault="00DA5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  <w:tc>
          <w:tcPr>
            <w:tcW w:w="2160" w:type="dxa"/>
          </w:tcPr>
          <w:p w14:paraId="4A911FD0" w14:textId="6563D251" w:rsidR="00DA53E7" w:rsidRPr="007D3548" w:rsidRDefault="00DA53E7" w:rsidP="00DA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60" w:type="dxa"/>
          </w:tcPr>
          <w:p w14:paraId="3C7E470E" w14:textId="28BA787C" w:rsidR="00DA53E7" w:rsidRPr="007D3548" w:rsidRDefault="00DA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60" w:type="dxa"/>
          </w:tcPr>
          <w:p w14:paraId="5378AB6B" w14:textId="477BE2DC" w:rsidR="00DA53E7" w:rsidRPr="007D3548" w:rsidRDefault="00DA5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3D11B315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3.2 Complexity Verification</w:t>
      </w:r>
    </w:p>
    <w:p w14:paraId="6B100711" w14:textId="2A0C3606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Execution time grows linearly with input size, confirming O(n) behavior</w:t>
      </w:r>
      <w:r w:rsidR="00DA53E7">
        <w:rPr>
          <w:rFonts w:ascii="Times New Roman" w:hAnsi="Times New Roman" w:cs="Times New Roman"/>
          <w:sz w:val="28"/>
          <w:szCs w:val="28"/>
        </w:rPr>
        <w:t>,</w:t>
      </w:r>
      <w:r w:rsidR="00DA53E7" w:rsidRPr="00DA53E7">
        <w:t xml:space="preserve"> </w:t>
      </w:r>
      <w:r w:rsidR="00DA53E7" w:rsidRPr="00DA53E7">
        <w:rPr>
          <w:rFonts w:ascii="Times New Roman" w:hAnsi="Times New Roman" w:cs="Times New Roman"/>
          <w:sz w:val="28"/>
          <w:szCs w:val="28"/>
        </w:rPr>
        <w:t>but with sublinear practical scaling due to constant overheads.</w:t>
      </w:r>
      <w:r w:rsidRPr="007D3548">
        <w:rPr>
          <w:rFonts w:ascii="Times New Roman" w:hAnsi="Times New Roman" w:cs="Times New Roman"/>
          <w:sz w:val="28"/>
          <w:szCs w:val="28"/>
        </w:rPr>
        <w:br/>
        <w:t>As n increases by 10×, execution time also increases ~10×.</w:t>
      </w:r>
    </w:p>
    <w:p w14:paraId="60EBFA3B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3.3 Comparison Analysis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F4038" w:rsidRPr="007D3548" w14:paraId="674CC9C1" w14:textId="77777777" w:rsidTr="000F4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7EB885E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Input Growth</w:t>
            </w:r>
          </w:p>
        </w:tc>
        <w:tc>
          <w:tcPr>
            <w:tcW w:w="2880" w:type="dxa"/>
          </w:tcPr>
          <w:p w14:paraId="01DB5D50" w14:textId="77777777" w:rsidR="000F4038" w:rsidRPr="007D354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Expected Growth (O(n))</w:t>
            </w:r>
          </w:p>
        </w:tc>
        <w:tc>
          <w:tcPr>
            <w:tcW w:w="2880" w:type="dxa"/>
          </w:tcPr>
          <w:p w14:paraId="57976D66" w14:textId="77777777" w:rsidR="000F4038" w:rsidRPr="007D354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Observed Growth</w:t>
            </w:r>
          </w:p>
        </w:tc>
      </w:tr>
      <w:tr w:rsidR="00C611D3" w:rsidRPr="007D3548" w14:paraId="00243545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7CB368" w14:textId="2C2015DA" w:rsidR="00C611D3" w:rsidRPr="00C611D3" w:rsidRDefault="00C611D3" w:rsidP="00C61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1D3">
              <w:rPr>
                <w:rFonts w:ascii="Times New Roman" w:hAnsi="Times New Roman" w:cs="Times New Roman"/>
                <w:sz w:val="24"/>
                <w:szCs w:val="24"/>
              </w:rPr>
              <w:t>100 → 500</w:t>
            </w:r>
          </w:p>
        </w:tc>
        <w:tc>
          <w:tcPr>
            <w:tcW w:w="2880" w:type="dxa"/>
          </w:tcPr>
          <w:p w14:paraId="1CFB9438" w14:textId="3BE47A7E" w:rsidR="00C611D3" w:rsidRPr="00C611D3" w:rsidRDefault="00C611D3" w:rsidP="00C61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11D3">
              <w:rPr>
                <w:rFonts w:ascii="Times New Roman" w:hAnsi="Times New Roman" w:cs="Times New Roman"/>
                <w:sz w:val="24"/>
                <w:szCs w:val="24"/>
              </w:rPr>
              <w:t>×5</w:t>
            </w:r>
          </w:p>
        </w:tc>
        <w:tc>
          <w:tcPr>
            <w:tcW w:w="2880" w:type="dxa"/>
          </w:tcPr>
          <w:p w14:paraId="7A71F07F" w14:textId="677B3F57" w:rsidR="00C611D3" w:rsidRPr="00C611D3" w:rsidRDefault="00C611D3" w:rsidP="00C61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11D3">
              <w:rPr>
                <w:rFonts w:ascii="Times New Roman" w:hAnsi="Times New Roman" w:cs="Times New Roman"/>
                <w:sz w:val="24"/>
                <w:szCs w:val="24"/>
              </w:rPr>
              <w:t>≈ ×3.2</w:t>
            </w:r>
          </w:p>
        </w:tc>
      </w:tr>
      <w:tr w:rsidR="00C611D3" w:rsidRPr="007D3548" w14:paraId="27EEFC29" w14:textId="77777777" w:rsidTr="000F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1C58BC" w14:textId="0DB7A476" w:rsidR="00C611D3" w:rsidRPr="00C611D3" w:rsidRDefault="00C611D3" w:rsidP="00C61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1D3">
              <w:rPr>
                <w:rFonts w:ascii="Times New Roman" w:hAnsi="Times New Roman" w:cs="Times New Roman"/>
                <w:sz w:val="24"/>
                <w:szCs w:val="24"/>
              </w:rPr>
              <w:t>500 → 1,000</w:t>
            </w:r>
          </w:p>
        </w:tc>
        <w:tc>
          <w:tcPr>
            <w:tcW w:w="2880" w:type="dxa"/>
          </w:tcPr>
          <w:p w14:paraId="4284CE69" w14:textId="3068B7CF" w:rsidR="00C611D3" w:rsidRPr="00C611D3" w:rsidRDefault="00C611D3" w:rsidP="00C61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11D3">
              <w:rPr>
                <w:rFonts w:ascii="Times New Roman" w:hAnsi="Times New Roman" w:cs="Times New Roman"/>
                <w:sz w:val="24"/>
                <w:szCs w:val="24"/>
              </w:rPr>
              <w:t>×2</w:t>
            </w:r>
          </w:p>
        </w:tc>
        <w:tc>
          <w:tcPr>
            <w:tcW w:w="2880" w:type="dxa"/>
          </w:tcPr>
          <w:p w14:paraId="7BEF5724" w14:textId="56DB49C5" w:rsidR="00C611D3" w:rsidRPr="00C611D3" w:rsidRDefault="00C611D3" w:rsidP="00C61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11D3">
              <w:rPr>
                <w:rFonts w:ascii="Times New Roman" w:hAnsi="Times New Roman" w:cs="Times New Roman"/>
                <w:sz w:val="24"/>
                <w:szCs w:val="24"/>
              </w:rPr>
              <w:t>≈ ×1.44</w:t>
            </w:r>
          </w:p>
        </w:tc>
      </w:tr>
      <w:tr w:rsidR="00C611D3" w:rsidRPr="007D3548" w14:paraId="123938DC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4C6BFA" w14:textId="35A9F231" w:rsidR="00C611D3" w:rsidRPr="00C611D3" w:rsidRDefault="00C611D3" w:rsidP="00C61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1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 → 1,000</w:t>
            </w:r>
          </w:p>
        </w:tc>
        <w:tc>
          <w:tcPr>
            <w:tcW w:w="2880" w:type="dxa"/>
          </w:tcPr>
          <w:p w14:paraId="07D74099" w14:textId="53BD23A8" w:rsidR="00C611D3" w:rsidRPr="00C611D3" w:rsidRDefault="00C611D3" w:rsidP="00C61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11D3">
              <w:rPr>
                <w:rFonts w:ascii="Times New Roman" w:hAnsi="Times New Roman" w:cs="Times New Roman"/>
                <w:sz w:val="24"/>
                <w:szCs w:val="24"/>
              </w:rPr>
              <w:t>×10</w:t>
            </w:r>
          </w:p>
        </w:tc>
        <w:tc>
          <w:tcPr>
            <w:tcW w:w="2880" w:type="dxa"/>
          </w:tcPr>
          <w:p w14:paraId="67D5DAD6" w14:textId="1A0DC66A" w:rsidR="00C611D3" w:rsidRPr="00C611D3" w:rsidRDefault="00C611D3" w:rsidP="00C61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11D3">
              <w:rPr>
                <w:rFonts w:ascii="Times New Roman" w:hAnsi="Times New Roman" w:cs="Times New Roman"/>
                <w:sz w:val="24"/>
                <w:szCs w:val="24"/>
              </w:rPr>
              <w:t>≈ ×4.6</w:t>
            </w:r>
          </w:p>
        </w:tc>
      </w:tr>
    </w:tbl>
    <w:p w14:paraId="164C82F2" w14:textId="77777777" w:rsidR="000F4038" w:rsidRPr="007D3548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3.4 Optimization Impact</w:t>
      </w:r>
    </w:p>
    <w:p w14:paraId="10482D6C" w14:textId="77777777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sz w:val="28"/>
          <w:szCs w:val="28"/>
        </w:rPr>
        <w:t>Using Math.max() and unified logic produced small speedups (~8%).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F4038" w:rsidRPr="007D3548" w14:paraId="6D43448A" w14:textId="77777777" w:rsidTr="000F4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341DB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Input Size</w:t>
            </w:r>
          </w:p>
        </w:tc>
        <w:tc>
          <w:tcPr>
            <w:tcW w:w="2160" w:type="dxa"/>
          </w:tcPr>
          <w:p w14:paraId="64023C2F" w14:textId="77777777" w:rsidR="000F4038" w:rsidRPr="007D354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Original Avg Time (ns)</w:t>
            </w:r>
          </w:p>
        </w:tc>
        <w:tc>
          <w:tcPr>
            <w:tcW w:w="2160" w:type="dxa"/>
          </w:tcPr>
          <w:p w14:paraId="44CBB7CF" w14:textId="77777777" w:rsidR="000F4038" w:rsidRPr="007D354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Optimized Avg Time (ns)</w:t>
            </w:r>
          </w:p>
        </w:tc>
        <w:tc>
          <w:tcPr>
            <w:tcW w:w="2160" w:type="dxa"/>
          </w:tcPr>
          <w:p w14:paraId="565746C8" w14:textId="77777777" w:rsidR="000F4038" w:rsidRPr="007D354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Speedup</w:t>
            </w:r>
          </w:p>
        </w:tc>
      </w:tr>
      <w:tr w:rsidR="000F4038" w:rsidRPr="007D3548" w14:paraId="35E895D1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ACD513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  <w:tc>
          <w:tcPr>
            <w:tcW w:w="2160" w:type="dxa"/>
          </w:tcPr>
          <w:p w14:paraId="54772832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44,800</w:t>
            </w:r>
          </w:p>
        </w:tc>
        <w:tc>
          <w:tcPr>
            <w:tcW w:w="2160" w:type="dxa"/>
          </w:tcPr>
          <w:p w14:paraId="7A4DEE63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41,200</w:t>
            </w:r>
          </w:p>
        </w:tc>
        <w:tc>
          <w:tcPr>
            <w:tcW w:w="2160" w:type="dxa"/>
          </w:tcPr>
          <w:p w14:paraId="1ABF3F35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~8%</w:t>
            </w:r>
          </w:p>
        </w:tc>
      </w:tr>
      <w:tr w:rsidR="000F4038" w:rsidRPr="007D3548" w14:paraId="70821389" w14:textId="77777777" w:rsidTr="000F40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C84A4B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2160" w:type="dxa"/>
          </w:tcPr>
          <w:p w14:paraId="3CD6F125" w14:textId="77777777" w:rsidR="000F4038" w:rsidRPr="007D354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412,000</w:t>
            </w:r>
          </w:p>
        </w:tc>
        <w:tc>
          <w:tcPr>
            <w:tcW w:w="2160" w:type="dxa"/>
          </w:tcPr>
          <w:p w14:paraId="1CEDE060" w14:textId="77777777" w:rsidR="000F4038" w:rsidRPr="007D354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378,000</w:t>
            </w:r>
          </w:p>
        </w:tc>
        <w:tc>
          <w:tcPr>
            <w:tcW w:w="2160" w:type="dxa"/>
          </w:tcPr>
          <w:p w14:paraId="6CC584BC" w14:textId="77777777" w:rsidR="000F4038" w:rsidRPr="007D354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~8.2%</w:t>
            </w:r>
          </w:p>
        </w:tc>
      </w:tr>
    </w:tbl>
    <w:p w14:paraId="493456B2" w14:textId="77777777" w:rsidR="000F4038" w:rsidRPr="007D3548" w:rsidRDefault="00000000">
      <w:pPr>
        <w:pStyle w:val="21"/>
        <w:rPr>
          <w:rFonts w:ascii="Times New Roman" w:hAnsi="Times New Roman" w:cs="Times New Roman"/>
          <w:sz w:val="32"/>
          <w:szCs w:val="32"/>
        </w:rPr>
      </w:pPr>
      <w:r w:rsidRPr="007D3548">
        <w:rPr>
          <w:rFonts w:ascii="Times New Roman" w:hAnsi="Times New Roman" w:cs="Times New Roman"/>
          <w:sz w:val="32"/>
          <w:szCs w:val="32"/>
        </w:rPr>
        <w:t>4. Summary of Findings</w:t>
      </w: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4038" w:rsidRPr="007D3548" w14:paraId="1FD1D6CF" w14:textId="77777777" w:rsidTr="000F4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EEC21A" w14:textId="77777777" w:rsidR="000F4038" w:rsidRPr="007D3548" w:rsidRDefault="000F4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1D995EAD" w14:textId="77777777" w:rsidR="000F4038" w:rsidRPr="007D3548" w:rsidRDefault="000F4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038" w:rsidRPr="007D3548" w14:paraId="303D30AF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61B9C5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Best/Worst/Average Time Complexity</w:t>
            </w:r>
          </w:p>
        </w:tc>
        <w:tc>
          <w:tcPr>
            <w:tcW w:w="4320" w:type="dxa"/>
          </w:tcPr>
          <w:p w14:paraId="6520A3EA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O(n) / Θ(n) / Ω(n)</w:t>
            </w:r>
          </w:p>
        </w:tc>
      </w:tr>
      <w:tr w:rsidR="000F4038" w:rsidRPr="007D3548" w14:paraId="28B174FD" w14:textId="77777777" w:rsidTr="000F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8179E6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Space Complexity</w:t>
            </w:r>
          </w:p>
        </w:tc>
        <w:tc>
          <w:tcPr>
            <w:tcW w:w="4320" w:type="dxa"/>
          </w:tcPr>
          <w:p w14:paraId="202E3B9B" w14:textId="77777777" w:rsidR="000F4038" w:rsidRPr="007D35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0F4038" w:rsidRPr="007D3548" w14:paraId="41154505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E1D2EB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Recurrence Relation</w:t>
            </w:r>
          </w:p>
        </w:tc>
        <w:tc>
          <w:tcPr>
            <w:tcW w:w="4320" w:type="dxa"/>
          </w:tcPr>
          <w:p w14:paraId="04656661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T(n) = T(n-1) + O(1)</w:t>
            </w:r>
          </w:p>
        </w:tc>
      </w:tr>
      <w:tr w:rsidR="000F4038" w:rsidRPr="007D3548" w14:paraId="6C23D9C3" w14:textId="77777777" w:rsidTr="000F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05A9FB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Bottlenecks</w:t>
            </w:r>
          </w:p>
        </w:tc>
        <w:tc>
          <w:tcPr>
            <w:tcW w:w="4320" w:type="dxa"/>
          </w:tcPr>
          <w:p w14:paraId="3C56E1DE" w14:textId="77777777" w:rsidR="000F4038" w:rsidRPr="007D35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Minor redundancy between methods</w:t>
            </w:r>
          </w:p>
        </w:tc>
      </w:tr>
      <w:tr w:rsidR="000F4038" w:rsidRPr="007D3548" w14:paraId="6E88D83F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65FF0F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Suggested Improvements</w:t>
            </w:r>
          </w:p>
        </w:tc>
        <w:tc>
          <w:tcPr>
            <w:tcW w:w="4320" w:type="dxa"/>
          </w:tcPr>
          <w:p w14:paraId="01F6A79D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Merge logic via helper; use Math.max()</w:t>
            </w:r>
          </w:p>
        </w:tc>
      </w:tr>
      <w:tr w:rsidR="000F4038" w:rsidRPr="007D3548" w14:paraId="7CD01390" w14:textId="77777777" w:rsidTr="000F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CDB28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Empirical Verification</w:t>
            </w:r>
          </w:p>
        </w:tc>
        <w:tc>
          <w:tcPr>
            <w:tcW w:w="4320" w:type="dxa"/>
          </w:tcPr>
          <w:p w14:paraId="3DD05816" w14:textId="77777777" w:rsidR="000F4038" w:rsidRPr="007D35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Matches theoretical complexity perfectly</w:t>
            </w:r>
          </w:p>
        </w:tc>
      </w:tr>
      <w:tr w:rsidR="000F4038" w:rsidRPr="007D3548" w14:paraId="2C472CDA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8B77C4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Optimization Impact</w:t>
            </w:r>
          </w:p>
        </w:tc>
        <w:tc>
          <w:tcPr>
            <w:tcW w:w="4320" w:type="dxa"/>
          </w:tcPr>
          <w:p w14:paraId="627E8F2A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~8% runtime improvement</w:t>
            </w:r>
          </w:p>
        </w:tc>
      </w:tr>
      <w:tr w:rsidR="000F4038" w:rsidRPr="007D3548" w14:paraId="58920441" w14:textId="77777777" w:rsidTr="000F4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9084EE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Code Quality</w:t>
            </w:r>
          </w:p>
        </w:tc>
        <w:tc>
          <w:tcPr>
            <w:tcW w:w="4320" w:type="dxa"/>
          </w:tcPr>
          <w:p w14:paraId="60488137" w14:textId="77777777" w:rsidR="000F4038" w:rsidRPr="007D35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High – well-structured and documented</w:t>
            </w:r>
          </w:p>
        </w:tc>
      </w:tr>
      <w:tr w:rsidR="000F4038" w:rsidRPr="007D3548" w14:paraId="60C99D8B" w14:textId="77777777" w:rsidTr="000F4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BA1351" w14:textId="77777777" w:rsidR="000F4038" w:rsidRPr="007D3548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Final Assessment</w:t>
            </w:r>
          </w:p>
        </w:tc>
        <w:tc>
          <w:tcPr>
            <w:tcW w:w="4320" w:type="dxa"/>
          </w:tcPr>
          <w:p w14:paraId="2184053C" w14:textId="77777777" w:rsidR="000F4038" w:rsidRPr="007D35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48">
              <w:rPr>
                <w:rFonts w:ascii="Times New Roman" w:hAnsi="Times New Roman" w:cs="Times New Roman"/>
                <w:sz w:val="28"/>
                <w:szCs w:val="28"/>
              </w:rPr>
              <w:t>Efficient and accurate implementation</w:t>
            </w:r>
          </w:p>
        </w:tc>
      </w:tr>
    </w:tbl>
    <w:p w14:paraId="7072032F" w14:textId="77777777" w:rsidR="007D3548" w:rsidRDefault="007D35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ADDA07" w14:textId="628A5880" w:rsidR="000F4038" w:rsidRPr="007D3548" w:rsidRDefault="00000000">
      <w:pPr>
        <w:rPr>
          <w:rFonts w:ascii="Times New Roman" w:hAnsi="Times New Roman" w:cs="Times New Roman"/>
          <w:sz w:val="28"/>
          <w:szCs w:val="28"/>
        </w:rPr>
      </w:pPr>
      <w:r w:rsidRPr="007D3548">
        <w:rPr>
          <w:rFonts w:ascii="Times New Roman" w:hAnsi="Times New Roman" w:cs="Times New Roman"/>
          <w:b/>
          <w:bCs/>
          <w:sz w:val="28"/>
          <w:szCs w:val="28"/>
        </w:rPr>
        <w:t>Final Assessment:</w:t>
      </w:r>
      <w:r w:rsidRPr="007D3548">
        <w:rPr>
          <w:rFonts w:ascii="Times New Roman" w:hAnsi="Times New Roman" w:cs="Times New Roman"/>
          <w:sz w:val="28"/>
          <w:szCs w:val="28"/>
        </w:rPr>
        <w:br/>
        <w:t>The implementation of Kadane’s Algorithm is accurate, efficient, and well-instrumented for empirical study.</w:t>
      </w:r>
      <w:r w:rsidRPr="007D3548">
        <w:rPr>
          <w:rFonts w:ascii="Times New Roman" w:hAnsi="Times New Roman" w:cs="Times New Roman"/>
          <w:sz w:val="28"/>
          <w:szCs w:val="28"/>
        </w:rPr>
        <w:br/>
        <w:t>It achieves optimal linear time and constant space.</w:t>
      </w:r>
      <w:r w:rsidRPr="007D3548">
        <w:rPr>
          <w:rFonts w:ascii="Times New Roman" w:hAnsi="Times New Roman" w:cs="Times New Roman"/>
          <w:sz w:val="28"/>
          <w:szCs w:val="28"/>
        </w:rPr>
        <w:br/>
        <w:t>Minor refactoring could enhance maintainability, but no significant performance flaws exist.</w:t>
      </w:r>
      <w:r w:rsidRPr="007D3548">
        <w:rPr>
          <w:rFonts w:ascii="Times New Roman" w:hAnsi="Times New Roman" w:cs="Times New Roman"/>
          <w:sz w:val="28"/>
          <w:szCs w:val="28"/>
        </w:rPr>
        <w:br/>
      </w:r>
    </w:p>
    <w:sectPr w:rsidR="000F4038" w:rsidRPr="007D3548" w:rsidSect="007D354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BCF8D" w14:textId="77777777" w:rsidR="009E225F" w:rsidRDefault="009E225F" w:rsidP="00F235EA">
      <w:pPr>
        <w:spacing w:after="0" w:line="240" w:lineRule="auto"/>
      </w:pPr>
      <w:r>
        <w:separator/>
      </w:r>
    </w:p>
  </w:endnote>
  <w:endnote w:type="continuationSeparator" w:id="0">
    <w:p w14:paraId="509F4DEE" w14:textId="77777777" w:rsidR="009E225F" w:rsidRDefault="009E225F" w:rsidP="00F2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BEB41" w14:textId="77777777" w:rsidR="009E225F" w:rsidRDefault="009E225F" w:rsidP="00F235EA">
      <w:pPr>
        <w:spacing w:after="0" w:line="240" w:lineRule="auto"/>
      </w:pPr>
      <w:r>
        <w:separator/>
      </w:r>
    </w:p>
  </w:footnote>
  <w:footnote w:type="continuationSeparator" w:id="0">
    <w:p w14:paraId="49717B0D" w14:textId="77777777" w:rsidR="009E225F" w:rsidRDefault="009E225F" w:rsidP="00F23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944578">
    <w:abstractNumId w:val="8"/>
  </w:num>
  <w:num w:numId="2" w16cid:durableId="1863014311">
    <w:abstractNumId w:val="6"/>
  </w:num>
  <w:num w:numId="3" w16cid:durableId="521672527">
    <w:abstractNumId w:val="5"/>
  </w:num>
  <w:num w:numId="4" w16cid:durableId="1037656247">
    <w:abstractNumId w:val="4"/>
  </w:num>
  <w:num w:numId="5" w16cid:durableId="644044565">
    <w:abstractNumId w:val="7"/>
  </w:num>
  <w:num w:numId="6" w16cid:durableId="815343363">
    <w:abstractNumId w:val="3"/>
  </w:num>
  <w:num w:numId="7" w16cid:durableId="1580945638">
    <w:abstractNumId w:val="2"/>
  </w:num>
  <w:num w:numId="8" w16cid:durableId="1935169307">
    <w:abstractNumId w:val="1"/>
  </w:num>
  <w:num w:numId="9" w16cid:durableId="199714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038"/>
    <w:rsid w:val="0015074B"/>
    <w:rsid w:val="0029639D"/>
    <w:rsid w:val="00326F90"/>
    <w:rsid w:val="0066171D"/>
    <w:rsid w:val="007D3548"/>
    <w:rsid w:val="009E225F"/>
    <w:rsid w:val="00AA1D8D"/>
    <w:rsid w:val="00B47730"/>
    <w:rsid w:val="00C611D3"/>
    <w:rsid w:val="00CB0664"/>
    <w:rsid w:val="00DA53E7"/>
    <w:rsid w:val="00F235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9019C2"/>
  <w14:defaultImageDpi w14:val="300"/>
  <w15:docId w15:val="{DD8F2A2E-D314-41CF-ADAF-104BDCAB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561</Words>
  <Characters>3515</Characters>
  <Application>Microsoft Office Word</Application>
  <DocSecurity>0</DocSecurity>
  <Lines>219</Lines>
  <Paragraphs>107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Yerassyl Ibrayev</cp:lastModifiedBy>
  <cp:revision>3</cp:revision>
  <dcterms:created xsi:type="dcterms:W3CDTF">2013-12-23T23:15:00Z</dcterms:created>
  <dcterms:modified xsi:type="dcterms:W3CDTF">2025-10-05T20:09:00Z</dcterms:modified>
  <cp:category/>
</cp:coreProperties>
</file>