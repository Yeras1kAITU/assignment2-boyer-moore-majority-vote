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E291A" w14:textId="77777777" w:rsidR="00185D12" w:rsidRDefault="00000000">
      <w:pPr>
        <w:pStyle w:val="1"/>
        <w:rPr>
          <w:rFonts w:ascii="Times New Roman" w:hAnsi="Times New Roman" w:cs="Times New Roman"/>
          <w:sz w:val="32"/>
          <w:szCs w:val="32"/>
        </w:rPr>
      </w:pPr>
      <w:r w:rsidRPr="00AF1970">
        <w:rPr>
          <w:rFonts w:ascii="Times New Roman" w:hAnsi="Times New Roman" w:cs="Times New Roman"/>
          <w:sz w:val="32"/>
          <w:szCs w:val="32"/>
        </w:rPr>
        <w:t xml:space="preserve">Individual Analysis Report — </w:t>
      </w:r>
      <w:proofErr w:type="spellStart"/>
      <w:r w:rsidRPr="00AF1970">
        <w:rPr>
          <w:rFonts w:ascii="Times New Roman" w:hAnsi="Times New Roman" w:cs="Times New Roman"/>
          <w:sz w:val="32"/>
          <w:szCs w:val="32"/>
        </w:rPr>
        <w:t>Kadane’s</w:t>
      </w:r>
      <w:proofErr w:type="spellEnd"/>
      <w:r w:rsidRPr="00AF1970">
        <w:rPr>
          <w:rFonts w:ascii="Times New Roman" w:hAnsi="Times New Roman" w:cs="Times New Roman"/>
          <w:sz w:val="32"/>
          <w:szCs w:val="32"/>
        </w:rPr>
        <w:t xml:space="preserve"> Algorithm</w:t>
      </w:r>
    </w:p>
    <w:p w14:paraId="3841C04C" w14:textId="6B03AD94" w:rsidR="00AF1970" w:rsidRPr="00AF1970" w:rsidRDefault="00AF1970" w:rsidP="00AF1970">
      <w:pPr>
        <w:rPr>
          <w:sz w:val="24"/>
          <w:szCs w:val="24"/>
        </w:rPr>
      </w:pPr>
      <w:r w:rsidRPr="00AF1970">
        <w:rPr>
          <w:b/>
          <w:bCs/>
          <w:sz w:val="24"/>
          <w:szCs w:val="24"/>
        </w:rPr>
        <w:t>Yerassyl Ibrayev</w:t>
      </w:r>
      <w:r w:rsidRPr="00AF1970">
        <w:rPr>
          <w:sz w:val="24"/>
          <w:szCs w:val="24"/>
        </w:rPr>
        <w:t xml:space="preserve"> about </w:t>
      </w:r>
      <w:r w:rsidRPr="00AF1970">
        <w:rPr>
          <w:b/>
          <w:bCs/>
          <w:sz w:val="24"/>
          <w:szCs w:val="24"/>
        </w:rPr>
        <w:t>Albek Gusmanov’s</w:t>
      </w:r>
      <w:r w:rsidRPr="00AF1970">
        <w:rPr>
          <w:sz w:val="24"/>
          <w:szCs w:val="24"/>
        </w:rPr>
        <w:t xml:space="preserve"> algorithm</w:t>
      </w:r>
    </w:p>
    <w:p w14:paraId="77AB7D3E" w14:textId="77777777" w:rsidR="00185D12" w:rsidRPr="00AF1970" w:rsidRDefault="00000000">
      <w:pPr>
        <w:pStyle w:val="21"/>
        <w:rPr>
          <w:rFonts w:ascii="Times New Roman" w:hAnsi="Times New Roman" w:cs="Times New Roman"/>
          <w:sz w:val="28"/>
          <w:szCs w:val="28"/>
        </w:rPr>
      </w:pPr>
      <w:r w:rsidRPr="00AF1970">
        <w:rPr>
          <w:rFonts w:ascii="Times New Roman" w:hAnsi="Times New Roman" w:cs="Times New Roman"/>
          <w:sz w:val="28"/>
          <w:szCs w:val="28"/>
        </w:rPr>
        <w:t>1. Algorithm Overview</w:t>
      </w:r>
    </w:p>
    <w:p w14:paraId="08F0B993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Kadane’s Algorithm finds the contiguous subarray with the maximum sum in a one-dimensional array. It uses dynamic programming by maintaining two variables:</w:t>
      </w:r>
    </w:p>
    <w:p w14:paraId="160BEE3C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maxEndingHere: maximum subarray sum ending at the current position</w:t>
      </w:r>
    </w:p>
    <w:p w14:paraId="62BF1F41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maxSoFar: overall maximum found so far</w:t>
      </w:r>
    </w:p>
    <w:p w14:paraId="591EE7F0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At each step, it decides whether to extend the current subarray or start a new one.</w:t>
      </w:r>
    </w:p>
    <w:p w14:paraId="11B4CE89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>Theoretical background: The algorithm exploits the optimal substructure property—each local maximum contributes to the global maximum—and requires only a single linear pass.</w:t>
      </w:r>
    </w:p>
    <w:p w14:paraId="60642A45" w14:textId="77777777" w:rsidR="00185D12" w:rsidRPr="00AF1970" w:rsidRDefault="00000000">
      <w:pPr>
        <w:pStyle w:val="21"/>
        <w:rPr>
          <w:rFonts w:ascii="Times New Roman" w:hAnsi="Times New Roman" w:cs="Times New Roman"/>
          <w:sz w:val="28"/>
          <w:szCs w:val="28"/>
        </w:rPr>
      </w:pPr>
      <w:r w:rsidRPr="00AF1970">
        <w:rPr>
          <w:rFonts w:ascii="Times New Roman" w:hAnsi="Times New Roman" w:cs="Times New Roman"/>
          <w:sz w:val="28"/>
          <w:szCs w:val="28"/>
        </w:rPr>
        <w:t>2. Complexity Analysis</w:t>
      </w:r>
    </w:p>
    <w:p w14:paraId="7DB6845C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>Time Complexity:</w:t>
      </w:r>
    </w:p>
    <w:p w14:paraId="5E00C1D2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Best Case (Ω(n)) – The algorithm always iterates once through all elements. Even if all numbers are positive, it still performs n comparisons.</w:t>
      </w:r>
    </w:p>
    <w:p w14:paraId="5E186DA1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Average Case (Θ(n)) – For typical random input, the algorithm makes one comparison and a few constant operations per element.</w:t>
      </w:r>
    </w:p>
    <w:p w14:paraId="6A32993F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Worst Case (O(n)) – Even with alternating positive/negative values, it still performs a single pass. Thus, total time grows linearly with input size n.</w:t>
      </w:r>
    </w:p>
    <w:p w14:paraId="322DE4F9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>Space Complexity:</w:t>
      </w:r>
    </w:p>
    <w:p w14:paraId="25B5EB31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Only a few integer variables are used (maxSoFar, maxEndingHere, indices).</w:t>
      </w:r>
    </w:p>
    <w:p w14:paraId="4F0C7C42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O(1) auxiliary space.</w:t>
      </w:r>
    </w:p>
    <w:p w14:paraId="2D07D86E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The implementation is in-place, requiring no additional arrays.</w:t>
      </w:r>
    </w:p>
    <w:p w14:paraId="2106AF62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>Comparison with partner’s complexity: Both versions maintain O(n) time and O(1) space, confirming theoretical consistency.</w:t>
      </w:r>
    </w:p>
    <w:p w14:paraId="1882F7A7" w14:textId="77777777" w:rsidR="00185D12" w:rsidRPr="00AF1970" w:rsidRDefault="00000000">
      <w:pPr>
        <w:pStyle w:val="21"/>
        <w:rPr>
          <w:rFonts w:ascii="Times New Roman" w:hAnsi="Times New Roman" w:cs="Times New Roman"/>
          <w:sz w:val="28"/>
          <w:szCs w:val="28"/>
        </w:rPr>
      </w:pPr>
      <w:r w:rsidRPr="00AF1970">
        <w:rPr>
          <w:rFonts w:ascii="Times New Roman" w:hAnsi="Times New Roman" w:cs="Times New Roman"/>
          <w:sz w:val="28"/>
          <w:szCs w:val="28"/>
        </w:rPr>
        <w:t>3. Code Review</w:t>
      </w:r>
    </w:p>
    <w:p w14:paraId="73638C38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>Inefficiencies identified:</w:t>
      </w:r>
    </w:p>
    <w:p w14:paraId="4D073648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Repeated tracking of arrayAccesses and comparisons slightly increases overhead in benchmarks.</w:t>
      </w:r>
    </w:p>
    <w:p w14:paraId="28BA3E67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Some duplicate code between findMaximumSubarray and findMaximumSubarrayWithMetrics.</w:t>
      </w:r>
    </w:p>
    <w:p w14:paraId="0BF8AB85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Minor redundant increments of arrayAccesses before every conditional check.</w:t>
      </w:r>
    </w:p>
    <w:p w14:paraId="5DD8C656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>Optimization suggestions:</w:t>
      </w:r>
    </w:p>
    <w:p w14:paraId="603DB3D9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lastRenderedPageBreak/>
        <w:t>• Combine metric tracking logic into a single reusable helper method.</w:t>
      </w:r>
    </w:p>
    <w:p w14:paraId="3A29672C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Remove duplicate code blocks to improve maintainability.</w:t>
      </w:r>
    </w:p>
    <w:p w14:paraId="6167C691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Inline candidate1/candidate2 computations directly into comparisons for cleaner performance.</w:t>
      </w:r>
    </w:p>
    <w:p w14:paraId="6539A2BB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>Proposed complexity improvements:</w:t>
      </w:r>
    </w:p>
    <w:p w14:paraId="6F24DC03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Asymptotic time and space complexities cannot improve beyond O(n) and O(1).</w:t>
      </w:r>
    </w:p>
    <w:p w14:paraId="7419577F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• However, minor constant-factor optimizations (fewer counter updates and comparisons) can improve empirical speed by 5–10%.</w:t>
      </w:r>
    </w:p>
    <w:p w14:paraId="0B3E9F72" w14:textId="77777777" w:rsidR="00185D12" w:rsidRPr="00AF1970" w:rsidRDefault="00000000">
      <w:pPr>
        <w:pStyle w:val="21"/>
        <w:rPr>
          <w:rFonts w:ascii="Times New Roman" w:hAnsi="Times New Roman" w:cs="Times New Roman"/>
          <w:sz w:val="28"/>
          <w:szCs w:val="28"/>
        </w:rPr>
      </w:pPr>
      <w:r w:rsidRPr="00AF1970">
        <w:rPr>
          <w:rFonts w:ascii="Times New Roman" w:hAnsi="Times New Roman" w:cs="Times New Roman"/>
          <w:sz w:val="28"/>
          <w:szCs w:val="28"/>
        </w:rPr>
        <w:t>4. Empirical Results</w:t>
      </w:r>
    </w:p>
    <w:p w14:paraId="7C779913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>Observed data (partner benchmarks):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85D12" w:rsidRPr="00AF1970" w14:paraId="6B35FA7B" w14:textId="77777777">
        <w:tc>
          <w:tcPr>
            <w:tcW w:w="4320" w:type="dxa"/>
            <w:shd w:val="clear" w:color="auto" w:fill="F2F2F2"/>
          </w:tcPr>
          <w:p w14:paraId="133864BE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b/>
                <w:sz w:val="24"/>
                <w:szCs w:val="24"/>
              </w:rPr>
              <w:t>Input Size (n)</w:t>
            </w:r>
          </w:p>
        </w:tc>
        <w:tc>
          <w:tcPr>
            <w:tcW w:w="4320" w:type="dxa"/>
            <w:shd w:val="clear" w:color="auto" w:fill="F2F2F2"/>
          </w:tcPr>
          <w:p w14:paraId="757D83CB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b/>
                <w:sz w:val="24"/>
                <w:szCs w:val="24"/>
              </w:rPr>
              <w:t>Avg Time (ns)</w:t>
            </w:r>
          </w:p>
        </w:tc>
      </w:tr>
      <w:tr w:rsidR="00185D12" w:rsidRPr="00AF1970" w14:paraId="5AB26F16" w14:textId="77777777">
        <w:tc>
          <w:tcPr>
            <w:tcW w:w="4320" w:type="dxa"/>
            <w:shd w:val="clear" w:color="auto" w:fill="F2F2F2"/>
          </w:tcPr>
          <w:p w14:paraId="10D724B7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20" w:type="dxa"/>
            <w:shd w:val="clear" w:color="auto" w:fill="F2F2F2"/>
          </w:tcPr>
          <w:p w14:paraId="28A846D7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9650</w:t>
            </w:r>
          </w:p>
        </w:tc>
      </w:tr>
      <w:tr w:rsidR="00185D12" w:rsidRPr="00AF1970" w14:paraId="76024DB4" w14:textId="77777777">
        <w:tc>
          <w:tcPr>
            <w:tcW w:w="4320" w:type="dxa"/>
            <w:shd w:val="clear" w:color="auto" w:fill="F2F2F2"/>
          </w:tcPr>
          <w:p w14:paraId="0A5C75B0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20" w:type="dxa"/>
            <w:shd w:val="clear" w:color="auto" w:fill="F2F2F2"/>
          </w:tcPr>
          <w:p w14:paraId="181B9A7C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31050</w:t>
            </w:r>
          </w:p>
        </w:tc>
      </w:tr>
      <w:tr w:rsidR="00185D12" w:rsidRPr="00AF1970" w14:paraId="32B903DE" w14:textId="77777777">
        <w:tc>
          <w:tcPr>
            <w:tcW w:w="4320" w:type="dxa"/>
            <w:shd w:val="clear" w:color="auto" w:fill="F2F2F2"/>
          </w:tcPr>
          <w:p w14:paraId="516BD73E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320" w:type="dxa"/>
            <w:shd w:val="clear" w:color="auto" w:fill="F2F2F2"/>
          </w:tcPr>
          <w:p w14:paraId="312D523F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44800</w:t>
            </w:r>
          </w:p>
        </w:tc>
      </w:tr>
    </w:tbl>
    <w:p w14:paraId="7ED63256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>Performance growth: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85D12" w:rsidRPr="00AF1970" w14:paraId="6C7ACF1E" w14:textId="77777777">
        <w:tc>
          <w:tcPr>
            <w:tcW w:w="2880" w:type="dxa"/>
            <w:shd w:val="clear" w:color="auto" w:fill="F2F2F2"/>
          </w:tcPr>
          <w:p w14:paraId="7A561383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b/>
                <w:sz w:val="24"/>
                <w:szCs w:val="24"/>
              </w:rPr>
              <w:t>Input Growth</w:t>
            </w:r>
          </w:p>
        </w:tc>
        <w:tc>
          <w:tcPr>
            <w:tcW w:w="2880" w:type="dxa"/>
            <w:shd w:val="clear" w:color="auto" w:fill="F2F2F2"/>
          </w:tcPr>
          <w:p w14:paraId="5337759C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b/>
                <w:sz w:val="24"/>
                <w:szCs w:val="24"/>
              </w:rPr>
              <w:t>Expected Growth (O(n))</w:t>
            </w:r>
          </w:p>
        </w:tc>
        <w:tc>
          <w:tcPr>
            <w:tcW w:w="2880" w:type="dxa"/>
            <w:shd w:val="clear" w:color="auto" w:fill="F2F2F2"/>
          </w:tcPr>
          <w:p w14:paraId="11A7C69A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b/>
                <w:sz w:val="24"/>
                <w:szCs w:val="24"/>
              </w:rPr>
              <w:t>Observed Growth</w:t>
            </w:r>
          </w:p>
        </w:tc>
      </w:tr>
      <w:tr w:rsidR="00185D12" w:rsidRPr="00AF1970" w14:paraId="62C7D953" w14:textId="77777777">
        <w:tc>
          <w:tcPr>
            <w:tcW w:w="2880" w:type="dxa"/>
            <w:shd w:val="clear" w:color="auto" w:fill="F2F2F2"/>
          </w:tcPr>
          <w:p w14:paraId="3E68B58C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100 → 500</w:t>
            </w:r>
          </w:p>
        </w:tc>
        <w:tc>
          <w:tcPr>
            <w:tcW w:w="2880" w:type="dxa"/>
            <w:shd w:val="clear" w:color="auto" w:fill="F2F2F2"/>
          </w:tcPr>
          <w:p w14:paraId="52099B3E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×5</w:t>
            </w:r>
          </w:p>
        </w:tc>
        <w:tc>
          <w:tcPr>
            <w:tcW w:w="2880" w:type="dxa"/>
            <w:shd w:val="clear" w:color="auto" w:fill="F2F2F2"/>
          </w:tcPr>
          <w:p w14:paraId="55957C21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×3.2</w:t>
            </w:r>
          </w:p>
        </w:tc>
      </w:tr>
      <w:tr w:rsidR="00185D12" w:rsidRPr="00AF1970" w14:paraId="7662A227" w14:textId="77777777">
        <w:tc>
          <w:tcPr>
            <w:tcW w:w="2880" w:type="dxa"/>
            <w:shd w:val="clear" w:color="auto" w:fill="F2F2F2"/>
          </w:tcPr>
          <w:p w14:paraId="27E92F1A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500 → 1,000</w:t>
            </w:r>
          </w:p>
        </w:tc>
        <w:tc>
          <w:tcPr>
            <w:tcW w:w="2880" w:type="dxa"/>
            <w:shd w:val="clear" w:color="auto" w:fill="F2F2F2"/>
          </w:tcPr>
          <w:p w14:paraId="37C0CC24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×2</w:t>
            </w:r>
          </w:p>
        </w:tc>
        <w:tc>
          <w:tcPr>
            <w:tcW w:w="2880" w:type="dxa"/>
            <w:shd w:val="clear" w:color="auto" w:fill="F2F2F2"/>
          </w:tcPr>
          <w:p w14:paraId="7A6456CB" w14:textId="77777777" w:rsidR="00185D12" w:rsidRPr="00AF19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70">
              <w:rPr>
                <w:rFonts w:ascii="Times New Roman" w:hAnsi="Times New Roman" w:cs="Times New Roman"/>
                <w:sz w:val="24"/>
                <w:szCs w:val="24"/>
              </w:rPr>
              <w:t>×1.44</w:t>
            </w:r>
          </w:p>
        </w:tc>
      </w:tr>
    </w:tbl>
    <w:p w14:paraId="40F3AE79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Validation: Measured results grow roughly linearly, confirming O(n) behavior. Deviations arise from fixed overhead and JVM warm-up effects.</w:t>
      </w:r>
    </w:p>
    <w:p w14:paraId="5F793EFB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>Constant factors: The consistent per-element operations (2 comparisons + 2 array accesses) support the theoretical analysis.</w:t>
      </w:r>
    </w:p>
    <w:p w14:paraId="49721A05" w14:textId="77777777" w:rsidR="00185D12" w:rsidRPr="00AF1970" w:rsidRDefault="00000000">
      <w:pPr>
        <w:pStyle w:val="21"/>
        <w:rPr>
          <w:rFonts w:ascii="Times New Roman" w:hAnsi="Times New Roman" w:cs="Times New Roman"/>
          <w:sz w:val="28"/>
          <w:szCs w:val="28"/>
        </w:rPr>
      </w:pPr>
      <w:r w:rsidRPr="00AF1970">
        <w:rPr>
          <w:rFonts w:ascii="Times New Roman" w:hAnsi="Times New Roman" w:cs="Times New Roman"/>
          <w:sz w:val="28"/>
          <w:szCs w:val="28"/>
        </w:rPr>
        <w:t>5. Conclusion</w:t>
      </w:r>
    </w:p>
    <w:p w14:paraId="395D0ECE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Kadane’s Algorithm efficiently achieves linear time and constant space complexity. The partner’s implementation is correct, structured, and metrically sound.</w:t>
      </w:r>
    </w:p>
    <w:p w14:paraId="420DB846" w14:textId="77777777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sz w:val="24"/>
          <w:szCs w:val="24"/>
        </w:rPr>
        <w:t>Suggested optimizations mainly target code clarity and minor constant-time reductions.</w:t>
      </w:r>
    </w:p>
    <w:p w14:paraId="23631B31" w14:textId="6CF0F8F8" w:rsidR="00185D12" w:rsidRPr="00AF197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1970">
        <w:rPr>
          <w:rFonts w:ascii="Times New Roman" w:hAnsi="Times New Roman" w:cs="Times New Roman"/>
          <w:b/>
          <w:sz w:val="24"/>
          <w:szCs w:val="24"/>
        </w:rPr>
        <w:t xml:space="preserve">Overall, empirical and theoretical analyses confirm that the algorithm performs as expected for </w:t>
      </w:r>
      <w:r w:rsidR="00911D76">
        <w:rPr>
          <w:rFonts w:ascii="Times New Roman" w:hAnsi="Times New Roman" w:cs="Times New Roman"/>
          <w:b/>
          <w:sz w:val="24"/>
          <w:szCs w:val="24"/>
        </w:rPr>
        <w:t>~</w:t>
      </w:r>
      <w:r w:rsidRPr="00AF1970">
        <w:rPr>
          <w:rFonts w:ascii="Times New Roman" w:hAnsi="Times New Roman" w:cs="Times New Roman"/>
          <w:b/>
          <w:sz w:val="24"/>
          <w:szCs w:val="24"/>
        </w:rPr>
        <w:t>large input sizes.</w:t>
      </w:r>
    </w:p>
    <w:sectPr w:rsidR="00185D12" w:rsidRPr="00AF1970" w:rsidSect="00AF197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09352">
    <w:abstractNumId w:val="8"/>
  </w:num>
  <w:num w:numId="2" w16cid:durableId="1584223389">
    <w:abstractNumId w:val="6"/>
  </w:num>
  <w:num w:numId="3" w16cid:durableId="1049846120">
    <w:abstractNumId w:val="5"/>
  </w:num>
  <w:num w:numId="4" w16cid:durableId="879898499">
    <w:abstractNumId w:val="4"/>
  </w:num>
  <w:num w:numId="5" w16cid:durableId="2020497425">
    <w:abstractNumId w:val="7"/>
  </w:num>
  <w:num w:numId="6" w16cid:durableId="1535315067">
    <w:abstractNumId w:val="3"/>
  </w:num>
  <w:num w:numId="7" w16cid:durableId="383070292">
    <w:abstractNumId w:val="2"/>
  </w:num>
  <w:num w:numId="8" w16cid:durableId="1148866991">
    <w:abstractNumId w:val="1"/>
  </w:num>
  <w:num w:numId="9" w16cid:durableId="84374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D12"/>
    <w:rsid w:val="0029639D"/>
    <w:rsid w:val="002E4CB6"/>
    <w:rsid w:val="00326F90"/>
    <w:rsid w:val="00911D76"/>
    <w:rsid w:val="00AA1D8D"/>
    <w:rsid w:val="00AF1970"/>
    <w:rsid w:val="00B47730"/>
    <w:rsid w:val="00CB0664"/>
    <w:rsid w:val="00D337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113223"/>
  <w14:defaultImageDpi w14:val="300"/>
  <w15:docId w15:val="{667C2164-DEA5-491E-9F31-C17747BD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2670</Characters>
  <Application>Microsoft Office Word</Application>
  <DocSecurity>0</DocSecurity>
  <Lines>68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Yerassyl Ibrayev</cp:lastModifiedBy>
  <cp:revision>4</cp:revision>
  <dcterms:created xsi:type="dcterms:W3CDTF">2013-12-23T23:15:00Z</dcterms:created>
  <dcterms:modified xsi:type="dcterms:W3CDTF">2025-10-05T20:24:00Z</dcterms:modified>
  <cp:category/>
</cp:coreProperties>
</file>